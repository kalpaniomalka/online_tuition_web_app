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probably heard as humans were the advanced and Retreat of plants and animals humans survive the cold weather that these regions due to their ability to make single shelter and clothing but more important to the ability to control fire migrations documents to Japan on the Indonesia and finally to Australia migrated across the bering land bridge in the North American spread quickly down to the Southern tip of South America removing spot people to the Eastern part of the Canadian Arctic and two nodes in Greenland human migration has not just involves taking over on use lion people have also invaded and occupied by other people's through killing displacing for genetically mixing with lens existing inhabitants. looking at today's world it is clear that we continue to do this to sum up migration seems to be a fundamental human instinct what is the purpose of the topic how did people survived the Ice Age in Northern Europe and Asia what is the speaker say about the invasion of occupied Ireland by Suman groups which is the speaker se about human migration explains a series of human migration of the migrations in chronological 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