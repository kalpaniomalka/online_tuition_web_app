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Our story is about connecting the dots I dropped out of college after the first 6 months, but then stayed around as a drop in for another eighteen months, or so before I really quit.They said of course, my biological mother found out later that my mother had never graduated from college.My biological mother was a young unwed graduate student and she decided to put me up for adoption.You felt very strongly that I should be adopted by college graduates.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